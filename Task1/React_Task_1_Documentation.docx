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33C5" w14:textId="535E5281" w:rsidR="00A222D0" w:rsidRPr="0000778D" w:rsidRDefault="0000778D" w:rsidP="0000778D">
      <w:pPr>
        <w:pStyle w:val="Heading1"/>
        <w:jc w:val="both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 xml:space="preserve">     </w:t>
      </w:r>
      <w:r w:rsidR="00000000" w:rsidRPr="0000778D">
        <w:rPr>
          <w:color w:val="auto"/>
          <w:sz w:val="44"/>
          <w:szCs w:val="44"/>
        </w:rPr>
        <w:t>React Task 1: Observations and Learnings</w:t>
      </w:r>
    </w:p>
    <w:p w14:paraId="733BD339" w14:textId="77777777" w:rsidR="00A222D0" w:rsidRPr="0000778D" w:rsidRDefault="00000000">
      <w:pPr>
        <w:pStyle w:val="Heading2"/>
        <w:rPr>
          <w:color w:val="auto"/>
          <w:sz w:val="32"/>
          <w:szCs w:val="32"/>
        </w:rPr>
      </w:pPr>
      <w:r w:rsidRPr="0000778D">
        <w:rPr>
          <w:color w:val="auto"/>
          <w:sz w:val="32"/>
          <w:szCs w:val="32"/>
        </w:rPr>
        <w:t>1. File and Folder Structure</w:t>
      </w:r>
    </w:p>
    <w:p w14:paraId="5923168F" w14:textId="77777777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Key Folders:</w:t>
      </w:r>
    </w:p>
    <w:p w14:paraId="322558AC" w14:textId="7DEA0AA2" w:rsidR="00A222D0" w:rsidRPr="0000778D" w:rsidRDefault="00000000">
      <w:pPr>
        <w:rPr>
          <w:sz w:val="28"/>
          <w:szCs w:val="28"/>
        </w:rPr>
      </w:pPr>
      <w:r w:rsidRPr="0000778D">
        <w:rPr>
          <w:b/>
          <w:bCs/>
          <w:sz w:val="28"/>
          <w:szCs w:val="28"/>
        </w:rPr>
        <w:t xml:space="preserve">- </w:t>
      </w:r>
      <w:proofErr w:type="spellStart"/>
      <w:r w:rsidRPr="0000778D">
        <w:rPr>
          <w:b/>
          <w:bCs/>
          <w:sz w:val="28"/>
          <w:szCs w:val="28"/>
        </w:rPr>
        <w:t>src</w:t>
      </w:r>
      <w:proofErr w:type="spellEnd"/>
      <w:r w:rsidRPr="0000778D">
        <w:rPr>
          <w:b/>
          <w:bCs/>
          <w:sz w:val="28"/>
          <w:szCs w:val="28"/>
        </w:rPr>
        <w:t xml:space="preserve"> Folder:</w:t>
      </w:r>
      <w:r w:rsidRPr="0000778D">
        <w:rPr>
          <w:sz w:val="28"/>
          <w:szCs w:val="28"/>
        </w:rPr>
        <w:t xml:space="preserve"> This is the core of the application, where all components, styles, and utility files are located.</w:t>
      </w:r>
    </w:p>
    <w:p w14:paraId="5DC78777" w14:textId="58E30F90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- </w:t>
      </w:r>
      <w:r w:rsidRPr="0000778D">
        <w:rPr>
          <w:b/>
          <w:bCs/>
          <w:sz w:val="28"/>
          <w:szCs w:val="28"/>
        </w:rPr>
        <w:t>public Folder:</w:t>
      </w:r>
      <w:r w:rsidRPr="0000778D">
        <w:rPr>
          <w:sz w:val="28"/>
          <w:szCs w:val="28"/>
        </w:rPr>
        <w:t xml:space="preserve"> Contains static assets such as `index.html`, which acts as the entry point for rendering the React app.</w:t>
      </w:r>
    </w:p>
    <w:p w14:paraId="4AA4B6EC" w14:textId="2991E805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- </w:t>
      </w:r>
      <w:proofErr w:type="spellStart"/>
      <w:r w:rsidRPr="0000778D">
        <w:rPr>
          <w:b/>
          <w:bCs/>
          <w:sz w:val="28"/>
          <w:szCs w:val="28"/>
        </w:rPr>
        <w:t>node_modules</w:t>
      </w:r>
      <w:proofErr w:type="spellEnd"/>
      <w:r w:rsidRPr="0000778D">
        <w:rPr>
          <w:b/>
          <w:bCs/>
          <w:sz w:val="28"/>
          <w:szCs w:val="28"/>
        </w:rPr>
        <w:t xml:space="preserve"> Folder:</w:t>
      </w:r>
      <w:r w:rsidRPr="0000778D">
        <w:rPr>
          <w:sz w:val="28"/>
          <w:szCs w:val="28"/>
        </w:rPr>
        <w:t xml:space="preserve"> Stores all the installed libraries and dependencies for the project to function properly.</w:t>
      </w:r>
    </w:p>
    <w:p w14:paraId="2C0A5BA5" w14:textId="77777777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Key Files:</w:t>
      </w:r>
    </w:p>
    <w:p w14:paraId="246A8F9A" w14:textId="52A167D8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>- `</w:t>
      </w:r>
      <w:proofErr w:type="spellStart"/>
      <w:proofErr w:type="gramStart"/>
      <w:r w:rsidRPr="0000778D">
        <w:rPr>
          <w:b/>
          <w:bCs/>
          <w:sz w:val="28"/>
          <w:szCs w:val="28"/>
        </w:rPr>
        <w:t>package.json</w:t>
      </w:r>
      <w:proofErr w:type="spellEnd"/>
      <w:proofErr w:type="gramEnd"/>
      <w:r w:rsidRPr="0000778D">
        <w:rPr>
          <w:b/>
          <w:bCs/>
          <w:sz w:val="28"/>
          <w:szCs w:val="28"/>
        </w:rPr>
        <w:t>`:</w:t>
      </w:r>
      <w:r w:rsidRPr="0000778D">
        <w:rPr>
          <w:sz w:val="28"/>
          <w:szCs w:val="28"/>
        </w:rPr>
        <w:t xml:space="preserve"> Keeps track of project dependencies, scripts, and other project metadata.</w:t>
      </w:r>
    </w:p>
    <w:p w14:paraId="2713C570" w14:textId="75053A05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>- `package-</w:t>
      </w:r>
      <w:proofErr w:type="spellStart"/>
      <w:proofErr w:type="gramStart"/>
      <w:r w:rsidRPr="0000778D">
        <w:rPr>
          <w:sz w:val="28"/>
          <w:szCs w:val="28"/>
        </w:rPr>
        <w:t>lock.json</w:t>
      </w:r>
      <w:proofErr w:type="spellEnd"/>
      <w:proofErr w:type="gramEnd"/>
      <w:r w:rsidRPr="0000778D">
        <w:rPr>
          <w:sz w:val="28"/>
          <w:szCs w:val="28"/>
        </w:rPr>
        <w:t>`: Ensures consistent dependency versions are installed across environments.</w:t>
      </w:r>
    </w:p>
    <w:p w14:paraId="3C8A1FE5" w14:textId="4DB68ACE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- </w:t>
      </w:r>
      <w:proofErr w:type="gramStart"/>
      <w:r w:rsidRPr="0000778D">
        <w:rPr>
          <w:b/>
          <w:bCs/>
          <w:sz w:val="28"/>
          <w:szCs w:val="28"/>
        </w:rPr>
        <w:t>`.</w:t>
      </w:r>
      <w:proofErr w:type="spellStart"/>
      <w:r w:rsidRPr="0000778D">
        <w:rPr>
          <w:b/>
          <w:bCs/>
          <w:sz w:val="28"/>
          <w:szCs w:val="28"/>
        </w:rPr>
        <w:t>gitignore</w:t>
      </w:r>
      <w:proofErr w:type="spellEnd"/>
      <w:proofErr w:type="gramEnd"/>
      <w:r w:rsidRPr="0000778D">
        <w:rPr>
          <w:b/>
          <w:bCs/>
          <w:sz w:val="28"/>
          <w:szCs w:val="28"/>
        </w:rPr>
        <w:t>`:</w:t>
      </w:r>
      <w:r w:rsidRPr="0000778D">
        <w:rPr>
          <w:sz w:val="28"/>
          <w:szCs w:val="28"/>
        </w:rPr>
        <w:t xml:space="preserve"> Lists files and folders to exclude from version control.</w:t>
      </w:r>
    </w:p>
    <w:p w14:paraId="19F6759A" w14:textId="72655F93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>- `</w:t>
      </w:r>
      <w:r w:rsidRPr="0000778D">
        <w:rPr>
          <w:b/>
          <w:bCs/>
          <w:sz w:val="28"/>
          <w:szCs w:val="28"/>
        </w:rPr>
        <w:t>README.md`:</w:t>
      </w:r>
      <w:r w:rsidRPr="0000778D">
        <w:rPr>
          <w:sz w:val="28"/>
          <w:szCs w:val="28"/>
        </w:rPr>
        <w:t xml:space="preserve"> Includes setup instructions and a brief overview of the project.</w:t>
      </w:r>
    </w:p>
    <w:p w14:paraId="1F0A4D85" w14:textId="77777777" w:rsidR="00A222D0" w:rsidRPr="0000778D" w:rsidRDefault="00000000">
      <w:pPr>
        <w:pStyle w:val="Heading2"/>
        <w:rPr>
          <w:color w:val="auto"/>
          <w:sz w:val="32"/>
          <w:szCs w:val="32"/>
        </w:rPr>
      </w:pPr>
      <w:r w:rsidRPr="0000778D">
        <w:rPr>
          <w:color w:val="auto"/>
          <w:sz w:val="32"/>
          <w:szCs w:val="32"/>
        </w:rPr>
        <w:t>2. Challenges Faced</w:t>
      </w:r>
    </w:p>
    <w:p w14:paraId="694CA01C" w14:textId="6B696379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1. Installing Dependencies:</w:t>
      </w:r>
    </w:p>
    <w:p w14:paraId="3BA7463D" w14:textId="2EA7BA03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Issue: Faced an error during `npm install`.</w:t>
      </w:r>
    </w:p>
    <w:p w14:paraId="1B3E5380" w14:textId="58F6A2C8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Resolution: Cleared the npm cache using `npm cache clean --force` and reinstalled the dependencies.</w:t>
      </w:r>
    </w:p>
    <w:p w14:paraId="411617F6" w14:textId="0E6C8C72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2. Hot Reloading Issue:</w:t>
      </w:r>
    </w:p>
    <w:p w14:paraId="07A216A1" w14:textId="5DAA54D3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Issue: Changes made to the code were not reflecting in the browser.</w:t>
      </w:r>
    </w:p>
    <w:p w14:paraId="704AE54B" w14:textId="675609F3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lastRenderedPageBreak/>
        <w:t xml:space="preserve">   - Resolution: Restarted the development server using `npm start`, which resolved the issue.</w:t>
      </w:r>
    </w:p>
    <w:p w14:paraId="044B610A" w14:textId="13E3E973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3. Component Integration:</w:t>
      </w:r>
    </w:p>
    <w:p w14:paraId="5AD67A99" w14:textId="24467291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Issue: Initially struggled with importing and integrating a custom component into the application.</w:t>
      </w:r>
    </w:p>
    <w:p w14:paraId="712A21BC" w14:textId="68EB1832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Resolution: Referred to the React documentation to understand component imports and successfully added it to `App.js`.</w:t>
      </w:r>
    </w:p>
    <w:p w14:paraId="785D278C" w14:textId="77777777" w:rsidR="00A222D0" w:rsidRPr="0000778D" w:rsidRDefault="00000000">
      <w:pPr>
        <w:pStyle w:val="Heading2"/>
        <w:rPr>
          <w:color w:val="auto"/>
          <w:sz w:val="32"/>
          <w:szCs w:val="32"/>
        </w:rPr>
      </w:pPr>
      <w:r w:rsidRPr="0000778D">
        <w:rPr>
          <w:color w:val="auto"/>
          <w:sz w:val="32"/>
          <w:szCs w:val="32"/>
        </w:rPr>
        <w:t>3. Insights Gained</w:t>
      </w:r>
    </w:p>
    <w:p w14:paraId="28C3289C" w14:textId="11A592D9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1. React Fundamentals:</w:t>
      </w:r>
    </w:p>
    <w:p w14:paraId="61F9C129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Gained a better understanding of how to create and use React components.</w:t>
      </w:r>
    </w:p>
    <w:p w14:paraId="45742F97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Learned about JSX syntax and how to manage state and props within a component.</w:t>
      </w:r>
    </w:p>
    <w:p w14:paraId="15528AB3" w14:textId="5ACBD2A5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2. Development Workflow:</w:t>
      </w:r>
    </w:p>
    <w:p w14:paraId="1A9FBC83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Understood how to run the development server using `npm start`.</w:t>
      </w:r>
    </w:p>
    <w:p w14:paraId="7D0FAC00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Observed how hot reloading updates the browser view immediately after code changes.</w:t>
      </w:r>
    </w:p>
    <w:p w14:paraId="5D4687F7" w14:textId="5F64916E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3. Project Organization:</w:t>
      </w:r>
    </w:p>
    <w:p w14:paraId="75DAF441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Recognized the importance of having a well-structured file system in React.</w:t>
      </w:r>
    </w:p>
    <w:p w14:paraId="6BD96689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Learned the role of `index.html` in rendering the application.</w:t>
      </w:r>
    </w:p>
    <w:p w14:paraId="0E3F789A" w14:textId="77777777" w:rsidR="00A222D0" w:rsidRPr="0000778D" w:rsidRDefault="00000000">
      <w:pPr>
        <w:pStyle w:val="Heading2"/>
        <w:rPr>
          <w:sz w:val="32"/>
          <w:szCs w:val="32"/>
        </w:rPr>
      </w:pPr>
      <w:r w:rsidRPr="0000778D">
        <w:rPr>
          <w:color w:val="auto"/>
          <w:sz w:val="32"/>
          <w:szCs w:val="32"/>
        </w:rPr>
        <w:t>4. Workflow Summary</w:t>
      </w:r>
    </w:p>
    <w:p w14:paraId="340275E7" w14:textId="37D7ABED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1. Project Setup:</w:t>
      </w:r>
    </w:p>
    <w:p w14:paraId="5D71DD1B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Used `npx create-react-app my-react-app` to initialize the project.</w:t>
      </w:r>
    </w:p>
    <w:p w14:paraId="743C4BDE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Confirmed successful installation of dependencies in the `node_modules` folder.</w:t>
      </w:r>
    </w:p>
    <w:p w14:paraId="4837758A" w14:textId="6832C160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lastRenderedPageBreak/>
        <w:t>2. Explored File Structure:</w:t>
      </w:r>
    </w:p>
    <w:p w14:paraId="12A50C92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Analyzed the purpose of each folder and file in the project directory.</w:t>
      </w:r>
    </w:p>
    <w:p w14:paraId="60E003EB" w14:textId="72337CD6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3. Created a React Component:</w:t>
      </w:r>
    </w:p>
    <w:p w14:paraId="0D034822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Built a simple component (`MyComponent.js`) that utilized JSX, state, and props.</w:t>
      </w:r>
    </w:p>
    <w:p w14:paraId="51F2FA32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Integrated the component into `App.js` to display it in the application.</w:t>
      </w:r>
    </w:p>
    <w:p w14:paraId="717532B1" w14:textId="7EF0AABC" w:rsidR="00A222D0" w:rsidRPr="0000778D" w:rsidRDefault="00000000">
      <w:pPr>
        <w:rPr>
          <w:b/>
          <w:bCs/>
          <w:sz w:val="28"/>
          <w:szCs w:val="28"/>
        </w:rPr>
      </w:pPr>
      <w:r w:rsidRPr="0000778D">
        <w:rPr>
          <w:b/>
          <w:bCs/>
          <w:sz w:val="28"/>
          <w:szCs w:val="28"/>
        </w:rPr>
        <w:t>4. Ran and Tested the Application:</w:t>
      </w:r>
    </w:p>
    <w:p w14:paraId="3826AB09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Started the development server using `npm start`.</w:t>
      </w:r>
    </w:p>
    <w:p w14:paraId="3E7C4020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 xml:space="preserve">   - Accessed the application in the browser at `http://localhost:3000`.</w:t>
      </w:r>
    </w:p>
    <w:p w14:paraId="3FB4ECE2" w14:textId="77777777" w:rsidR="00A222D0" w:rsidRDefault="00000000">
      <w:r w:rsidRPr="0000778D">
        <w:rPr>
          <w:sz w:val="28"/>
          <w:szCs w:val="28"/>
        </w:rPr>
        <w:t xml:space="preserve">   - Tested the hot reloading feature by observing live updates as changes were made to the </w:t>
      </w:r>
      <w:r>
        <w:t>code.</w:t>
      </w:r>
    </w:p>
    <w:p w14:paraId="1AF06B1A" w14:textId="77777777" w:rsidR="00A222D0" w:rsidRPr="0000778D" w:rsidRDefault="00000000">
      <w:pPr>
        <w:pStyle w:val="Heading2"/>
        <w:rPr>
          <w:color w:val="auto"/>
          <w:sz w:val="32"/>
          <w:szCs w:val="32"/>
        </w:rPr>
      </w:pPr>
      <w:r w:rsidRPr="0000778D">
        <w:rPr>
          <w:color w:val="auto"/>
          <w:sz w:val="32"/>
          <w:szCs w:val="32"/>
        </w:rPr>
        <w:t>5. Final Reflections</w:t>
      </w:r>
    </w:p>
    <w:p w14:paraId="1449857C" w14:textId="77777777" w:rsidR="00A222D0" w:rsidRPr="0000778D" w:rsidRDefault="00000000">
      <w:pPr>
        <w:rPr>
          <w:sz w:val="28"/>
          <w:szCs w:val="28"/>
        </w:rPr>
      </w:pPr>
      <w:r w:rsidRPr="0000778D">
        <w:rPr>
          <w:sz w:val="28"/>
          <w:szCs w:val="28"/>
        </w:rPr>
        <w:t>This task was a valuable introduction to ReactJS. It provided hands-on experience in setting up and working with a React application. Creating components and observing how they interact helped deepen my understanding of React’s component-based architecture. These skills will be beneficial for future projects and more advanced tasks in React development.</w:t>
      </w:r>
    </w:p>
    <w:sectPr w:rsidR="00A222D0" w:rsidRPr="000077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0762821">
    <w:abstractNumId w:val="8"/>
  </w:num>
  <w:num w:numId="2" w16cid:durableId="79058864">
    <w:abstractNumId w:val="6"/>
  </w:num>
  <w:num w:numId="3" w16cid:durableId="1518928570">
    <w:abstractNumId w:val="5"/>
  </w:num>
  <w:num w:numId="4" w16cid:durableId="1961454859">
    <w:abstractNumId w:val="4"/>
  </w:num>
  <w:num w:numId="5" w16cid:durableId="524179106">
    <w:abstractNumId w:val="7"/>
  </w:num>
  <w:num w:numId="6" w16cid:durableId="78527508">
    <w:abstractNumId w:val="3"/>
  </w:num>
  <w:num w:numId="7" w16cid:durableId="596139020">
    <w:abstractNumId w:val="2"/>
  </w:num>
  <w:num w:numId="8" w16cid:durableId="1201700753">
    <w:abstractNumId w:val="1"/>
  </w:num>
  <w:num w:numId="9" w16cid:durableId="20079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78D"/>
    <w:rsid w:val="00034616"/>
    <w:rsid w:val="0006063C"/>
    <w:rsid w:val="0015074B"/>
    <w:rsid w:val="0029639D"/>
    <w:rsid w:val="00326F90"/>
    <w:rsid w:val="006903E6"/>
    <w:rsid w:val="00A222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5A7E9"/>
  <w14:defaultImageDpi w14:val="300"/>
  <w15:docId w15:val="{6926BB6C-6ADA-4E85-BB6A-DF78C01D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M</cp:lastModifiedBy>
  <cp:revision>2</cp:revision>
  <dcterms:created xsi:type="dcterms:W3CDTF">2013-12-23T23:15:00Z</dcterms:created>
  <dcterms:modified xsi:type="dcterms:W3CDTF">2025-01-25T13:44:00Z</dcterms:modified>
  <cp:category/>
</cp:coreProperties>
</file>